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Cambria" w:hAnsi="Cambria" w:eastAsia="Cambria" w:cs="Cambria"/>
          <w:sz w:val="24"/>
          <w:szCs w:val="24"/>
          <w:lang w:val="en-US"/>
        </w:rPr>
      </w:pP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  <w:r>
        <w:rPr>
          <w:rFonts w:hint="default" w:ascii="Cambria" w:hAnsi="Cambria" w:eastAsia="Cambria" w:cs="Cambria"/>
          <w:sz w:val="36"/>
          <w:szCs w:val="36"/>
          <w:rtl w:val="0"/>
          <w:lang w:val="en-US"/>
        </w:rPr>
        <w:t>Fasika Walle</w:t>
      </w:r>
    </w:p>
    <w:p>
      <w:pPr>
        <w:spacing w:line="240" w:lineRule="auto"/>
        <w:jc w:val="center"/>
        <w:rPr>
          <w:rFonts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Fasikawalle8@gmail.com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|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512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2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89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0097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| Austin, Texas</w:t>
      </w:r>
    </w:p>
    <w:p>
      <w:pPr>
        <w:spacing w:line="240" w:lineRule="auto"/>
        <w:jc w:val="center"/>
        <w:rPr>
          <w:rStyle w:val="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Style w:val="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begin"/>
      </w:r>
      <w:r>
        <w:rPr>
          <w:rStyle w:val="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instrText xml:space="preserve"> HYPERLINK "https://github.com/yewbdar" \h </w:instrText>
      </w:r>
      <w:r>
        <w:rPr>
          <w:rStyle w:val="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separate"/>
      </w:r>
      <w:r>
        <w:rPr>
          <w:rStyle w:val="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https://github.com/</w:t>
      </w:r>
      <w:r>
        <w:rPr>
          <w:rStyle w:val="8"/>
          <w:rFonts w:hint="default"/>
          <w:rtl w:val="0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f</w:t>
      </w:r>
      <w:r>
        <w:rPr>
          <w:rStyle w:val="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end"/>
      </w:r>
      <w:r>
        <w:rPr>
          <w:rStyle w:val="8"/>
          <w:rFonts w:hint="default"/>
          <w:rtl w:val="0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asikaWalle</w:t>
      </w:r>
      <w:r>
        <w:rPr>
          <w:rStyle w:val="8"/>
          <w:rtl w:val="0"/>
        </w:rPr>
        <w:t xml:space="preserve">  </w:t>
      </w:r>
      <w:r>
        <w:rPr>
          <w:rFonts w:ascii="Cambria" w:hAnsi="Cambria" w:eastAsia="Cambria" w:cs="Cambria"/>
          <w:sz w:val="24"/>
          <w:szCs w:val="24"/>
          <w:rtl w:val="0"/>
        </w:rPr>
        <w:t>|</w:t>
      </w:r>
      <w:r>
        <w:rPr>
          <w:rFonts w:ascii="Cambria" w:hAnsi="Cambria" w:eastAsia="Cambria" w:cs="Cambria"/>
          <w:sz w:val="24"/>
          <w:szCs w:val="24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rStyle w:val="8"/>
          <w:rFonts w:hint="default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https://www.linkedin.com/in/fasika-walle-701bb1143/</w:t>
      </w:r>
      <w:r>
        <w:rPr>
          <w:rStyle w:val="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</w:p>
    <w:p>
      <w:pPr>
        <w:spacing w:line="240" w:lineRule="auto"/>
        <w:jc w:val="center"/>
        <w:rPr>
          <w:rFonts w:ascii="Cambria" w:hAnsi="Cambria" w:eastAsia="Cambria" w:cs="Cambria"/>
          <w:sz w:val="24"/>
          <w:szCs w:val="24"/>
        </w:rPr>
      </w:pPr>
    </w:p>
    <w:p>
      <w:pPr>
        <w:spacing w:line="240" w:lineRule="auto"/>
        <w:jc w:val="center"/>
        <w:rPr>
          <w:rFonts w:ascii="Cambria" w:hAnsi="Cambria" w:eastAsia="Cambria" w:cs="Cambria"/>
          <w:i/>
          <w:sz w:val="24"/>
          <w:szCs w:val="24"/>
        </w:rPr>
      </w:pPr>
      <w:r>
        <w:rPr>
          <w:rFonts w:ascii="Cambria" w:hAnsi="Cambria" w:eastAsia="Cambria" w:cs="Cambria"/>
          <w:i/>
          <w:sz w:val="24"/>
          <w:szCs w:val="24"/>
          <w:rtl w:val="0"/>
        </w:rPr>
        <w:t>Web developer passionate to design and build a sophisticated web-based application with database(relational/non-relational) backend all the way from mockup to rollout. Easy to work with diverse teams to implement projects. Self-starter to learn and adapt new technologies and always strive to solve business problems with practical and reusable solutions.</w:t>
      </w:r>
    </w:p>
    <w:p>
      <w:pPr>
        <w:spacing w:line="240" w:lineRule="auto"/>
        <w:rPr>
          <w:rFonts w:ascii="Cambria" w:hAnsi="Cambria" w:eastAsia="Cambria" w:cs="Cambria"/>
          <w:b/>
          <w:sz w:val="24"/>
          <w:szCs w:val="24"/>
        </w:rPr>
      </w:pPr>
    </w:p>
    <w:p>
      <w:pPr>
        <w:spacing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TECHNICAL SKILLS</w:t>
      </w:r>
    </w:p>
    <w:p>
      <w:pPr>
        <w:spacing w:line="240" w:lineRule="auto"/>
        <w:rPr>
          <w:rFonts w:hint="default" w:ascii="Cambria" w:hAnsi="Cambria" w:eastAsia="Cambria" w:cs="Cambria"/>
          <w:sz w:val="24"/>
          <w:szCs w:val="24"/>
          <w:rtl w:val="0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Front-end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: HTML5, CSS3, JavaScript, jQuery, React js. Redux ,Bootstrap, material-ui ,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Jest, 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JSON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,Chakara UI, Bulma ,Angular .</w:t>
      </w:r>
    </w:p>
    <w:p>
      <w:pPr>
        <w:spacing w:line="240" w:lineRule="auto"/>
        <w:rPr>
          <w:rFonts w:ascii="Cambria" w:hAnsi="Cambria" w:eastAsia="Cambria" w:cs="Cambria"/>
          <w:sz w:val="24"/>
          <w:szCs w:val="24"/>
          <w:rtl w:val="0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Version-Control: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Github. </w:t>
      </w:r>
    </w:p>
    <w:p>
      <w:pPr>
        <w:spacing w:line="240" w:lineRule="auto"/>
        <w:rPr>
          <w:rFonts w:hint="default" w:ascii="Cambria" w:hAnsi="Cambria" w:eastAsia="Cambria" w:cs="Cambria"/>
          <w:sz w:val="24"/>
          <w:szCs w:val="24"/>
          <w:rtl w:val="0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Backend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: </w:t>
      </w:r>
      <w:bookmarkStart w:id="0" w:name="kix.g13uwumwnm9a" w:colFirst="0" w:colLast="0"/>
      <w:bookmarkEnd w:id="0"/>
      <w:r>
        <w:rPr>
          <w:rFonts w:ascii="Cambria" w:hAnsi="Cambria" w:eastAsia="Cambria" w:cs="Cambria"/>
          <w:sz w:val="24"/>
          <w:szCs w:val="24"/>
          <w:rtl w:val="0"/>
        </w:rPr>
        <w:t>Node.js, Express js. OOP- Object Oriented Programming Concepts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, 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  <w:r>
        <w:rPr>
          <w:rFonts w:ascii="Cambria" w:hAnsi="Cambria" w:eastAsia="Cambria" w:cs="Cambria"/>
          <w:b w:val="0"/>
          <w:bCs/>
          <w:sz w:val="24"/>
          <w:szCs w:val="24"/>
          <w:rtl w:val="0"/>
        </w:rPr>
        <w:t xml:space="preserve">TDD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.</w:t>
      </w:r>
    </w:p>
    <w:p>
      <w:pPr>
        <w:spacing w:line="240" w:lineRule="auto"/>
        <w:rPr>
          <w:rFonts w:hint="default" w:ascii="Cambria" w:hAnsi="Cambria" w:eastAsia="Cambria" w:cs="Cambria"/>
          <w:sz w:val="24"/>
          <w:szCs w:val="24"/>
          <w:rtl w:val="0"/>
          <w:lang w:val="en-US"/>
        </w:rPr>
      </w:pPr>
    </w:p>
    <w:p>
      <w:p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EDUCATION</w:t>
      </w:r>
    </w:p>
    <w:p>
      <w:pPr>
        <w:spacing w:line="240" w:lineRule="auto"/>
        <w:rPr>
          <w:rFonts w:hint="default" w:ascii="Cambria" w:hAnsi="Cambria" w:eastAsia="Cambria" w:cs="Cambria"/>
          <w:b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University of Texas (UT)</w:t>
      </w:r>
      <w:r>
        <w:rPr>
          <w:rFonts w:ascii="Cambria" w:hAnsi="Cambria" w:eastAsia="Cambria" w:cs="Cambria"/>
          <w:b/>
          <w:sz w:val="24"/>
          <w:szCs w:val="24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>20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21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rtl w:val="0"/>
        </w:rPr>
        <w:t>Full-Stack Web Developer – UT Coding Bootcamp</w:t>
      </w:r>
    </w:p>
    <w:p>
      <w:pPr>
        <w:numPr>
          <w:ilvl w:val="0"/>
          <w:numId w:val="0"/>
        </w:numPr>
        <w:spacing w:line="240" w:lineRule="auto"/>
        <w:ind w:left="360" w:leftChars="0"/>
        <w:rPr>
          <w:sz w:val="24"/>
          <w:szCs w:val="24"/>
        </w:rPr>
      </w:pPr>
    </w:p>
    <w:p>
      <w:pPr>
        <w:spacing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Simple Jack</w:t>
      </w: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 web Application</w:t>
      </w:r>
    </w:p>
    <w:p>
      <w:pPr>
        <w:spacing w:line="240" w:lineRule="auto"/>
        <w:rPr>
          <w:rFonts w:ascii="Cambria" w:hAnsi="Cambria" w:eastAsia="Cambria" w:cs="Cambria"/>
          <w:i/>
          <w:sz w:val="24"/>
          <w:szCs w:val="24"/>
        </w:rPr>
      </w:pPr>
      <w:r>
        <w:rPr>
          <w:rFonts w:hint="default" w:ascii="Cambria" w:hAnsi="Cambria" w:eastAsia="Cambria" w:cs="Cambria"/>
          <w:i/>
          <w:sz w:val="24"/>
          <w:szCs w:val="24"/>
          <w:rtl w:val="0"/>
          <w:lang w:val="en-US"/>
        </w:rPr>
        <w:t xml:space="preserve">Frontend </w:t>
      </w:r>
      <w:r>
        <w:rPr>
          <w:rFonts w:ascii="Cambria" w:hAnsi="Cambria" w:eastAsia="Cambria" w:cs="Cambria"/>
          <w:i/>
          <w:sz w:val="24"/>
          <w:szCs w:val="24"/>
          <w:rtl w:val="0"/>
        </w:rPr>
        <w:t>Developer</w:t>
      </w:r>
    </w:p>
    <w:p>
      <w:pPr>
        <w:numPr>
          <w:ilvl w:val="0"/>
          <w:numId w:val="2"/>
        </w:numPr>
        <w:spacing w:line="240" w:lineRule="auto"/>
        <w:ind w:left="720" w:leftChars="0" w:hanging="360" w:firstLineChars="0"/>
        <w:jc w:val="both"/>
        <w:rPr>
          <w:rFonts w:hint="default" w:ascii="Cambria" w:hAnsi="Cambria" w:eastAsia="Cambria" w:cs="Cambria"/>
          <w:sz w:val="24"/>
          <w:szCs w:val="24"/>
          <w:lang w:val="en-US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Joker has invaded the Marvel Universe and captured heroes and villains alike. Gambit was the sole survivor. You will play as Gambit to defeat Joker in rounds of Black Jack</w:t>
      </w:r>
      <w:r>
        <w:rPr>
          <w:rFonts w:hint="default" w:ascii="Cambria" w:hAnsi="Cambria" w:eastAsia="Segoe UI" w:cs="Cambria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.</w:t>
      </w:r>
    </w:p>
    <w:p>
      <w:pPr>
        <w:numPr>
          <w:ilvl w:val="0"/>
          <w:numId w:val="2"/>
        </w:numPr>
        <w:spacing w:line="240" w:lineRule="auto"/>
        <w:ind w:left="720" w:leftChars="0" w:hanging="360" w:firstLineChars="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rtl w:val="0"/>
        </w:rPr>
        <w:t xml:space="preserve">Javascript ES6 , HTML5 , CSS3 ,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Deck of card 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API ,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Marvel API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,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JSON</w:t>
      </w:r>
      <w:r>
        <w:rPr>
          <w:rFonts w:ascii="Cambria" w:hAnsi="Cambria" w:eastAsia="Cambria" w:cs="Cambria"/>
          <w:sz w:val="24"/>
          <w:szCs w:val="24"/>
          <w:rtl w:val="0"/>
        </w:rPr>
        <w:t>.</w:t>
      </w:r>
    </w:p>
    <w:p>
      <w:pPr>
        <w:numPr>
          <w:ilvl w:val="0"/>
          <w:numId w:val="2"/>
        </w:numPr>
        <w:spacing w:line="240" w:lineRule="auto"/>
        <w:ind w:left="720" w:leftChars="0" w:hanging="360" w:firstLineChars="0"/>
        <w:rPr>
          <w:rFonts w:ascii="Cambria" w:hAnsi="Cambria" w:eastAsia="Cambria" w:cs="Cambria"/>
          <w:sz w:val="24"/>
          <w:szCs w:val="24"/>
        </w:rPr>
      </w:pPr>
      <w:r>
        <w:rPr>
          <w:rStyle w:val="8"/>
          <w:rFonts w:hint="default" w:ascii="Cambria" w:hAnsi="Cambria" w:cs="Cambria"/>
          <w:color w:val="2F5496" w:themeColor="accent5" w:themeShade="BF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begin"/>
      </w:r>
      <w:r>
        <w:rPr>
          <w:rStyle w:val="8"/>
          <w:rFonts w:hint="default" w:ascii="Cambria" w:hAnsi="Cambria" w:cs="Cambria"/>
          <w:color w:val="2F5496" w:themeColor="accent5" w:themeShade="BF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instrText xml:space="preserve"> HYPERLINK "https://zing-chat.herokuapp.com/login" </w:instrText>
      </w:r>
      <w:r>
        <w:rPr>
          <w:rStyle w:val="8"/>
          <w:rFonts w:hint="default" w:ascii="Cambria" w:hAnsi="Cambria" w:cs="Cambria"/>
          <w:color w:val="2F5496" w:themeColor="accent5" w:themeShade="BF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separate"/>
      </w:r>
      <w:r>
        <w:rPr>
          <w:rStyle w:val="5"/>
          <w:rFonts w:hint="default" w:ascii="Cambria" w:hAnsi="Cambria" w:cs="Cambria"/>
          <w:color w:val="2F5496" w:themeColor="accent5" w:themeShade="BF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https://zing-chat.herokuapp.com/login</w:t>
      </w:r>
      <w:r>
        <w:rPr>
          <w:rStyle w:val="8"/>
          <w:rFonts w:hint="default" w:ascii="Cambria" w:hAnsi="Cambria" w:cs="Cambria"/>
          <w:color w:val="2F5496" w:themeColor="accent5" w:themeShade="BF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end"/>
      </w:r>
      <w:r>
        <w:rPr>
          <w:rStyle w:val="8"/>
          <w:rFonts w:hint="default" w:ascii="Cambria" w:hAnsi="Cambria" w:cs="Cambria"/>
          <w:color w:val="2E75B6" w:themeColor="accent1" w:themeShade="BF"/>
          <w:sz w:val="24"/>
          <w:szCs w:val="24"/>
          <w:u w:val="none"/>
          <w:lang w:val="en-US"/>
        </w:rPr>
        <w:t xml:space="preserve">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 </w:t>
      </w:r>
      <w:r>
        <w:rPr>
          <w:rFonts w:ascii="Cambria" w:hAnsi="Cambria" w:eastAsia="Cambria" w:cs="Cambria"/>
          <w:sz w:val="24"/>
          <w:szCs w:val="24"/>
          <w:rtl w:val="0"/>
        </w:rPr>
        <w:t>(App)</w:t>
      </w:r>
    </w:p>
    <w:p>
      <w:pPr>
        <w:numPr>
          <w:ilvl w:val="0"/>
          <w:numId w:val="2"/>
        </w:numPr>
        <w:spacing w:line="240" w:lineRule="auto"/>
        <w:ind w:left="720" w:leftChars="0" w:hanging="360" w:firstLineChars="0"/>
        <w:rPr>
          <w:rFonts w:ascii="Cambria" w:hAnsi="Cambria" w:eastAsia="Cambria" w:cs="Cambria"/>
          <w:sz w:val="24"/>
          <w:szCs w:val="24"/>
        </w:rPr>
      </w:pPr>
      <w:r>
        <w:rPr>
          <w:rStyle w:val="8"/>
          <w:rFonts w:hint="default" w:ascii="Cambria" w:hAnsi="Cambria" w:cs="Cambria"/>
          <w:color w:val="4472C4" w:themeColor="accent5"/>
          <w:sz w:val="24"/>
          <w:szCs w:val="24"/>
          <w:u w:val="single"/>
          <w:shd w:val="clear" w:color="auto" w:fil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https://github.com/JamesLuu96/zing</w:t>
      </w:r>
      <w:r>
        <w:rPr>
          <w:rFonts w:ascii="Cambria" w:hAnsi="Cambria" w:eastAsia="Cambria" w:cs="Cambria"/>
          <w:sz w:val="24"/>
          <w:szCs w:val="24"/>
          <w:rtl w:val="0"/>
        </w:rPr>
        <w:t>(source code )</w:t>
      </w:r>
    </w:p>
    <w:p>
      <w:pPr>
        <w:spacing w:line="240" w:lineRule="auto"/>
        <w:rPr>
          <w:rFonts w:hint="default" w:ascii="Cambria" w:hAnsi="Cambria" w:eastAsia="Cambria" w:cs="Cambria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Zing Chat  </w:t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 xml:space="preserve">                                   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t>20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21</w:t>
      </w:r>
    </w:p>
    <w:p>
      <w:pPr>
        <w:spacing w:line="240" w:lineRule="auto"/>
        <w:rPr>
          <w:rFonts w:ascii="Cambria" w:hAnsi="Cambria" w:eastAsia="Cambria" w:cs="Cambria"/>
          <w:i/>
          <w:sz w:val="24"/>
          <w:szCs w:val="24"/>
        </w:rPr>
      </w:pPr>
      <w:r>
        <w:rPr>
          <w:rFonts w:ascii="Cambria" w:hAnsi="Cambria" w:eastAsia="Cambria" w:cs="Cambria"/>
          <w:i/>
          <w:sz w:val="24"/>
          <w:szCs w:val="24"/>
          <w:rtl w:val="0"/>
        </w:rPr>
        <w:t>Full-Stack Developer</w:t>
      </w:r>
    </w:p>
    <w:p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hint="default" w:ascii="Cambria" w:hAnsi="Cambria" w:cs="Cambria"/>
          <w:color w:val="24292E"/>
          <w:sz w:val="24"/>
          <w:szCs w:val="24"/>
        </w:rPr>
      </w:pPr>
      <w:r>
        <w:rPr>
          <w:rFonts w:hint="default" w:ascii="Cambria" w:hAnsi="Cambria" w:cs="Cambria"/>
          <w:color w:val="24292E"/>
          <w:sz w:val="24"/>
          <w:szCs w:val="24"/>
          <w:lang w:val="en-US"/>
        </w:rPr>
        <w:t xml:space="preserve">A chat application 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 </w:t>
      </w:r>
      <w:r>
        <w:rPr>
          <w:rFonts w:hint="default" w:ascii="Cambria" w:hAnsi="Cambria" w:eastAsia="Segoe UI" w:cs="Cambria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 xml:space="preserve">which </w:t>
      </w:r>
      <w:r>
        <w:rPr>
          <w:rFonts w:hint="default" w:ascii="Cambria" w:hAnsi="Cambria" w:eastAsia="Segoe UI" w:cs="Cambria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is powered by Socket.IO. It is a web application that allows multiple users to create their own room and have a group chat to communicate and share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i</w:t>
      </w:r>
      <w:r>
        <w:rPr>
          <w:rFonts w:hint="default" w:ascii="Cambria" w:hAnsi="Cambria" w:eastAsia="Segoe UI" w:cs="Cambria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deas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.</w:t>
      </w:r>
    </w:p>
    <w:p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hint="default" w:ascii="Cambria" w:hAnsi="Cambria" w:cs="Cambria"/>
          <w:color w:val="24292E"/>
          <w:sz w:val="24"/>
          <w:szCs w:val="24"/>
        </w:rPr>
      </w:pP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  <w:lang w:val="en-US"/>
        </w:rPr>
        <w:t>J</w:t>
      </w: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</w:rPr>
        <w:t>avascript ,</w:t>
      </w: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  <w:lang w:val="en-US"/>
        </w:rPr>
        <w:t>React</w:t>
      </w: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</w:rPr>
        <w:t>,</w:t>
      </w: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  <w:lang w:val="en-US"/>
        </w:rPr>
        <w:t>Socket.io</w:t>
      </w: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</w:rPr>
        <w:t>,</w:t>
      </w: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  <w:lang w:val="en-US"/>
        </w:rPr>
        <w:t>JSON,ES6,mongoDB,Express,Ant design,Figma</w:t>
      </w:r>
    </w:p>
    <w:p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>
        <w:rPr>
          <w:rStyle w:val="8"/>
          <w:rFonts w:hint="default" w:ascii="Cambria" w:hAnsi="Cambria" w:cs="Cambria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begin"/>
      </w:r>
      <w:r>
        <w:rPr>
          <w:rStyle w:val="8"/>
          <w:rFonts w:hint="default" w:ascii="Cambria" w:hAnsi="Cambria" w:cs="Cambria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instrText xml:space="preserve"> HYPERLINK "https://zing-chat.herokuapp.com/login" </w:instrText>
      </w:r>
      <w:r>
        <w:rPr>
          <w:rStyle w:val="8"/>
          <w:rFonts w:hint="default" w:ascii="Cambria" w:hAnsi="Cambria" w:cs="Cambria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separate"/>
      </w:r>
      <w:r>
        <w:rPr>
          <w:rStyle w:val="5"/>
          <w:rFonts w:hint="default" w:ascii="Cambria" w:hAnsi="Cambria" w:cs="Cambria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https://zing-chat.herokuapp.com/login</w:t>
      </w:r>
      <w:r>
        <w:rPr>
          <w:rStyle w:val="8"/>
          <w:rFonts w:hint="default" w:ascii="Cambria" w:hAnsi="Cambria" w:cs="Cambria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end"/>
      </w:r>
      <w:r>
        <w:rPr>
          <w:rStyle w:val="8"/>
          <w:rFonts w:hint="default" w:ascii="Cambria" w:hAnsi="Cambria" w:cs="Cambria"/>
          <w:color w:val="2E75B5" w:themeColor="accent1" w:themeShade="BF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color w:val="24292E"/>
          <w:sz w:val="21"/>
          <w:szCs w:val="21"/>
          <w:rtl w:val="0"/>
        </w:rPr>
        <w:t xml:space="preserve"> </w:t>
      </w:r>
      <w:r>
        <w:rPr>
          <w:rFonts w:ascii="Cambria" w:hAnsi="Cambria" w:eastAsia="Cambria" w:cs="Cambria"/>
          <w:sz w:val="24"/>
          <w:szCs w:val="24"/>
          <w:rtl w:val="0"/>
        </w:rPr>
        <w:t>(App)</w:t>
      </w:r>
    </w:p>
    <w:p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>
        <w:rPr>
          <w:rStyle w:val="8"/>
          <w:rFonts w:hint="default" w:ascii="Cambria" w:hAnsi="Cambria" w:cs="Cambria"/>
          <w:color w:val="4472C4" w:themeColor="accent5"/>
          <w:sz w:val="24"/>
          <w:szCs w:val="24"/>
          <w:u w:val="single"/>
          <w:shd w:val="clear" w:color="auto" w:fil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begin"/>
      </w:r>
      <w:r>
        <w:rPr>
          <w:rStyle w:val="8"/>
          <w:rFonts w:hint="default" w:ascii="Cambria" w:hAnsi="Cambria" w:cs="Cambria"/>
          <w:color w:val="4472C4" w:themeColor="accent5"/>
          <w:sz w:val="24"/>
          <w:szCs w:val="24"/>
          <w:u w:val="single"/>
          <w:shd w:val="clear" w:color="auto" w:fil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instrText xml:space="preserve"> HYPERLINK "https://github.com/JamesLuu96/zing" </w:instrText>
      </w:r>
      <w:r>
        <w:rPr>
          <w:rStyle w:val="8"/>
          <w:rFonts w:hint="default" w:ascii="Cambria" w:hAnsi="Cambria" w:cs="Cambria"/>
          <w:color w:val="4472C4" w:themeColor="accent5"/>
          <w:sz w:val="24"/>
          <w:szCs w:val="24"/>
          <w:u w:val="single"/>
          <w:shd w:val="clear" w:color="auto" w:fil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separate"/>
      </w:r>
      <w:r>
        <w:rPr>
          <w:rStyle w:val="5"/>
          <w:rFonts w:hint="default" w:ascii="Cambria" w:hAnsi="Cambria" w:cs="Cambria"/>
          <w:sz w:val="24"/>
          <w:szCs w:val="24"/>
          <w:shd w:val="clear" w:color="auto" w:fil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https://github.com/JamesLuu96/zing</w:t>
      </w:r>
      <w:r>
        <w:rPr>
          <w:rStyle w:val="8"/>
          <w:rFonts w:hint="default" w:ascii="Cambria" w:hAnsi="Cambria" w:cs="Cambria"/>
          <w:color w:val="4472C4" w:themeColor="accent5"/>
          <w:sz w:val="24"/>
          <w:szCs w:val="24"/>
          <w:u w:val="single"/>
          <w:shd w:val="clear" w:color="auto" w:fil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end"/>
      </w:r>
      <w:r>
        <w:rPr>
          <w:rFonts w:ascii="Cambria" w:hAnsi="Cambria" w:eastAsia="Cambria" w:cs="Cambria"/>
          <w:sz w:val="24"/>
          <w:szCs w:val="24"/>
          <w:rtl w:val="0"/>
        </w:rPr>
        <w:t>(source code )</w:t>
      </w:r>
    </w:p>
    <w:p>
      <w:pPr>
        <w:spacing w:line="240" w:lineRule="auto"/>
        <w:rPr>
          <w:rFonts w:ascii="Cambria" w:hAnsi="Cambria" w:eastAsia="Cambria" w:cs="Cambria"/>
          <w:b/>
          <w:sz w:val="24"/>
          <w:szCs w:val="24"/>
        </w:rPr>
      </w:pPr>
    </w:p>
    <w:p>
      <w:pPr>
        <w:spacing w:line="240" w:lineRule="auto"/>
        <w:rPr>
          <w:rFonts w:hint="default" w:ascii="Cambria" w:hAnsi="Cambria" w:eastAsia="Cambria" w:cs="Cambria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Zing Chat2.0</w:t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 xml:space="preserve">                                   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                    </w:t>
      </w:r>
      <w:r>
        <w:rPr>
          <w:rFonts w:ascii="Cambria" w:hAnsi="Cambria" w:eastAsia="Cambria" w:cs="Cambria"/>
          <w:sz w:val="24"/>
          <w:szCs w:val="24"/>
          <w:rtl w:val="0"/>
        </w:rPr>
        <w:t>20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21</w:t>
      </w:r>
    </w:p>
    <w:p>
      <w:pPr>
        <w:spacing w:line="240" w:lineRule="auto"/>
        <w:rPr>
          <w:rFonts w:ascii="Cambria" w:hAnsi="Cambria" w:eastAsia="Cambria" w:cs="Cambria"/>
          <w:i/>
          <w:sz w:val="24"/>
          <w:szCs w:val="24"/>
        </w:rPr>
      </w:pPr>
      <w:r>
        <w:rPr>
          <w:rFonts w:ascii="Cambria" w:hAnsi="Cambria" w:eastAsia="Cambria" w:cs="Cambria"/>
          <w:i/>
          <w:sz w:val="24"/>
          <w:szCs w:val="24"/>
          <w:rtl w:val="0"/>
        </w:rPr>
        <w:t>Full-Stack Developer</w:t>
      </w:r>
    </w:p>
    <w:p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hint="default" w:ascii="Cambria" w:hAnsi="Cambria" w:cs="Cambria"/>
          <w:color w:val="24292E"/>
          <w:sz w:val="24"/>
          <w:szCs w:val="24"/>
        </w:rPr>
      </w:pPr>
      <w:r>
        <w:rPr>
          <w:rFonts w:hint="default" w:ascii="Cambria" w:hAnsi="Cambria" w:cs="Cambria"/>
          <w:color w:val="24292E"/>
          <w:sz w:val="24"/>
          <w:szCs w:val="24"/>
          <w:lang w:val="en-US"/>
        </w:rPr>
        <w:t>This chat application have features which are added from the former version which you can create your group based on your preference , you can send a friend request and when you become friends you can private chat with that person.</w:t>
      </w:r>
    </w:p>
    <w:p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hint="default" w:ascii="Cambria" w:hAnsi="Cambria" w:cs="Cambria"/>
          <w:color w:val="24292E"/>
          <w:sz w:val="24"/>
          <w:szCs w:val="24"/>
        </w:rPr>
      </w:pP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  <w:lang w:val="en-US"/>
        </w:rPr>
        <w:t>J</w:t>
      </w: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</w:rPr>
        <w:t>avascript ,</w:t>
      </w: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  <w:lang w:val="en-US"/>
        </w:rPr>
        <w:t>React</w:t>
      </w: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</w:rPr>
        <w:t>,</w:t>
      </w: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  <w:lang w:val="en-US"/>
        </w:rPr>
        <w:t>Socket.io</w:t>
      </w: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</w:rPr>
        <w:t>,</w:t>
      </w:r>
      <w:r>
        <w:rPr>
          <w:rFonts w:hint="default" w:ascii="Cambria" w:hAnsi="Cambria" w:cs="Cambria"/>
          <w:color w:val="24292E"/>
          <w:sz w:val="24"/>
          <w:szCs w:val="24"/>
          <w:highlight w:val="white"/>
          <w:rtl w:val="0"/>
          <w:lang w:val="en-US"/>
        </w:rPr>
        <w:t>JSON,ES6,mongoDB,Express,Ant design,Figma</w:t>
      </w:r>
    </w:p>
    <w:p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>
        <w:rPr>
          <w:rStyle w:val="8"/>
          <w:rFonts w:hint="default" w:ascii="Cambria" w:hAnsi="Cambria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begin"/>
      </w:r>
      <w:r>
        <w:rPr>
          <w:rStyle w:val="8"/>
          <w:rFonts w:hint="default" w:ascii="Cambria" w:hAnsi="Cambria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instrText xml:space="preserve"> HYPERLINK "https://zing2.herokuapp.com" </w:instrText>
      </w:r>
      <w:r>
        <w:rPr>
          <w:rStyle w:val="8"/>
          <w:rFonts w:hint="default" w:ascii="Cambria" w:hAnsi="Cambria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separate"/>
      </w:r>
      <w:r>
        <w:rPr>
          <w:rStyle w:val="5"/>
          <w:rFonts w:hint="default" w:ascii="Cambria" w:hAnsi="Cambria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https://zing2.herokuapp.com</w:t>
      </w:r>
      <w:r>
        <w:rPr>
          <w:rStyle w:val="8"/>
          <w:rFonts w:hint="default" w:ascii="Cambria" w:hAnsi="Cambria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end"/>
      </w:r>
      <w:r>
        <w:rPr>
          <w:rStyle w:val="8"/>
          <w:rFonts w:hint="default" w:ascii="Cambria" w:hAnsi="Cambria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/</w:t>
      </w:r>
      <w:r>
        <w:rPr>
          <w:rStyle w:val="8"/>
          <w:rFonts w:hint="default" w:ascii="Cambria" w:hAnsi="Cambria" w:cs="Cambria"/>
          <w:color w:val="2E75B5" w:themeColor="accent1" w:themeShade="BF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color w:val="24292E"/>
          <w:sz w:val="21"/>
          <w:szCs w:val="21"/>
          <w:rtl w:val="0"/>
        </w:rPr>
        <w:t xml:space="preserve"> </w:t>
      </w:r>
      <w:r>
        <w:rPr>
          <w:rFonts w:ascii="Cambria" w:hAnsi="Cambria" w:eastAsia="Cambria" w:cs="Cambria"/>
          <w:sz w:val="24"/>
          <w:szCs w:val="24"/>
          <w:rtl w:val="0"/>
        </w:rPr>
        <w:t>(App)</w:t>
      </w:r>
    </w:p>
    <w:p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>
        <w:rPr>
          <w:rStyle w:val="8"/>
          <w:rFonts w:hint="default" w:ascii="Cambria" w:hAnsi="Cambria"/>
          <w:color w:val="4472C4" w:themeColor="accent5"/>
          <w:sz w:val="24"/>
          <w:szCs w:val="24"/>
          <w:u w:val="single"/>
          <w:shd w:val="clear" w:color="auto" w:fil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begin"/>
      </w:r>
      <w:r>
        <w:rPr>
          <w:rStyle w:val="8"/>
          <w:rFonts w:hint="default" w:ascii="Cambria" w:hAnsi="Cambria"/>
          <w:color w:val="4472C4" w:themeColor="accent5"/>
          <w:sz w:val="24"/>
          <w:szCs w:val="24"/>
          <w:u w:val="single"/>
          <w:shd w:val="clear" w:color="auto" w:fil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instrText xml:space="preserve"> HYPERLINK "https://github.com/JamesLuu96/zing-chat" </w:instrText>
      </w:r>
      <w:r>
        <w:rPr>
          <w:rStyle w:val="8"/>
          <w:rFonts w:hint="default" w:ascii="Cambria" w:hAnsi="Cambria"/>
          <w:color w:val="4472C4" w:themeColor="accent5"/>
          <w:sz w:val="24"/>
          <w:szCs w:val="24"/>
          <w:u w:val="single"/>
          <w:shd w:val="clear" w:color="auto" w:fil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separate"/>
      </w:r>
      <w:r>
        <w:rPr>
          <w:rStyle w:val="5"/>
          <w:rFonts w:hint="default" w:ascii="Cambria" w:hAnsi="Cambria"/>
          <w:sz w:val="24"/>
          <w:szCs w:val="24"/>
          <w:shd w:val="clear" w:color="auto" w:fil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https://github.com/JamesLuu96/zing-chat</w:t>
      </w:r>
      <w:r>
        <w:rPr>
          <w:rStyle w:val="8"/>
          <w:rFonts w:hint="default" w:ascii="Cambria" w:hAnsi="Cambria"/>
          <w:color w:val="4472C4" w:themeColor="accent5"/>
          <w:sz w:val="24"/>
          <w:szCs w:val="24"/>
          <w:u w:val="single"/>
          <w:shd w:val="clear" w:color="auto" w:fill="auto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end"/>
      </w:r>
      <w:r>
        <w:rPr>
          <w:rFonts w:ascii="Cambria" w:hAnsi="Cambria" w:eastAsia="Cambria" w:cs="Cambria"/>
          <w:sz w:val="24"/>
          <w:szCs w:val="24"/>
          <w:rtl w:val="0"/>
        </w:rPr>
        <w:t>(source code )</w:t>
      </w:r>
    </w:p>
    <w:p>
      <w:pPr>
        <w:spacing w:line="240" w:lineRule="auto"/>
        <w:rPr>
          <w:rFonts w:ascii="Cambria" w:hAnsi="Cambria" w:eastAsia="Cambria" w:cs="Cambria"/>
          <w:b/>
          <w:sz w:val="24"/>
          <w:szCs w:val="24"/>
        </w:rPr>
      </w:pPr>
    </w:p>
    <w:p>
      <w:p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color w:val="222222"/>
          <w:sz w:val="24"/>
          <w:szCs w:val="24"/>
          <w:rtl w:val="0"/>
        </w:rPr>
        <w:t xml:space="preserve">                  </w:t>
      </w:r>
    </w:p>
    <w:p>
      <w:pPr>
        <w:spacing w:line="240" w:lineRule="auto"/>
        <w:rPr>
          <w:rFonts w:ascii="Cambria" w:hAnsi="Cambria" w:eastAsia="Cambria" w:cs="Cambria"/>
          <w:color w:val="222222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PREVIOUS EXPERIENCE</w:t>
      </w:r>
      <w:r>
        <w:rPr>
          <w:rFonts w:ascii="Cambria" w:hAnsi="Cambria" w:eastAsia="Cambria" w:cs="Cambria"/>
          <w:color w:val="222222"/>
          <w:sz w:val="24"/>
          <w:szCs w:val="24"/>
          <w:rtl w:val="0"/>
        </w:rPr>
        <w:t xml:space="preserve">  </w:t>
      </w:r>
    </w:p>
    <w:p>
      <w:p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</w:p>
    <w:p>
      <w:pPr>
        <w:spacing w:line="240" w:lineRule="auto"/>
        <w:rPr>
          <w:rFonts w:hint="default" w:ascii="Cambria" w:hAnsi="Cambria" w:eastAsia="Cambria" w:cs="Cambria"/>
          <w:b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YO’S Technology                                                                                               </w:t>
      </w:r>
      <w:r>
        <w:rPr>
          <w:rFonts w:ascii="Cambria" w:hAnsi="Cambria" w:eastAsia="Cambria" w:cs="Cambria"/>
          <w:b/>
          <w:bCs w:val="0"/>
          <w:sz w:val="24"/>
          <w:szCs w:val="24"/>
          <w:rtl w:val="0"/>
        </w:rPr>
        <w:t xml:space="preserve"> </w:t>
      </w:r>
      <w:r>
        <w:rPr>
          <w:rFonts w:hint="default" w:ascii="Cambria" w:hAnsi="Cambria" w:eastAsia="Cambria" w:cs="Cambria"/>
          <w:b/>
          <w:bCs w:val="0"/>
          <w:sz w:val="24"/>
          <w:szCs w:val="24"/>
          <w:rtl w:val="0"/>
          <w:lang w:val="en-US"/>
        </w:rPr>
        <w:t>Aug</w:t>
      </w:r>
      <w:r>
        <w:rPr>
          <w:rFonts w:ascii="Cambria" w:hAnsi="Cambria" w:eastAsia="Cambria" w:cs="Cambria"/>
          <w:b/>
          <w:bCs w:val="0"/>
          <w:sz w:val="24"/>
          <w:szCs w:val="24"/>
          <w:rtl w:val="0"/>
        </w:rPr>
        <w:t xml:space="preserve">  201</w:t>
      </w:r>
      <w:r>
        <w:rPr>
          <w:rFonts w:hint="default" w:ascii="Cambria" w:hAnsi="Cambria" w:eastAsia="Cambria" w:cs="Cambria"/>
          <w:b/>
          <w:bCs w:val="0"/>
          <w:sz w:val="24"/>
          <w:szCs w:val="24"/>
          <w:rtl w:val="0"/>
          <w:lang w:val="en-US"/>
        </w:rPr>
        <w:t>5</w:t>
      </w:r>
      <w:r>
        <w:rPr>
          <w:rFonts w:ascii="Cambria" w:hAnsi="Cambria" w:eastAsia="Cambria" w:cs="Cambria"/>
          <w:b/>
          <w:bCs w:val="0"/>
          <w:sz w:val="24"/>
          <w:szCs w:val="24"/>
          <w:rtl w:val="0"/>
        </w:rPr>
        <w:t xml:space="preserve">  - </w:t>
      </w:r>
      <w:r>
        <w:rPr>
          <w:rFonts w:hint="default" w:ascii="Cambria" w:hAnsi="Cambria" w:eastAsia="Cambria" w:cs="Cambria"/>
          <w:b/>
          <w:bCs w:val="0"/>
          <w:sz w:val="24"/>
          <w:szCs w:val="24"/>
          <w:rtl w:val="0"/>
          <w:lang w:val="en-US"/>
        </w:rPr>
        <w:t>Dec</w:t>
      </w:r>
      <w:r>
        <w:rPr>
          <w:rFonts w:ascii="Cambria" w:hAnsi="Cambria" w:eastAsia="Cambria" w:cs="Cambria"/>
          <w:b/>
          <w:bCs w:val="0"/>
          <w:sz w:val="24"/>
          <w:szCs w:val="24"/>
          <w:rtl w:val="0"/>
        </w:rPr>
        <w:t xml:space="preserve"> 201</w:t>
      </w:r>
      <w:r>
        <w:rPr>
          <w:rFonts w:hint="default" w:ascii="Cambria" w:hAnsi="Cambria" w:eastAsia="Cambria" w:cs="Cambria"/>
          <w:b/>
          <w:bCs w:val="0"/>
          <w:sz w:val="24"/>
          <w:szCs w:val="24"/>
          <w:rtl w:val="0"/>
          <w:lang w:val="en-US"/>
        </w:rPr>
        <w:t>5</w:t>
      </w:r>
    </w:p>
    <w:p>
      <w:pPr>
        <w:spacing w:line="240" w:lineRule="auto"/>
        <w:rPr>
          <w:rFonts w:ascii="Cambria" w:hAnsi="Cambria" w:eastAsia="Cambria" w:cs="Cambria"/>
          <w:b/>
          <w:sz w:val="20"/>
          <w:szCs w:val="20"/>
        </w:rPr>
      </w:pPr>
      <w:r>
        <w:rPr>
          <w:rFonts w:ascii="Cambria" w:hAnsi="Cambria" w:eastAsia="Cambria" w:cs="Cambria"/>
          <w:rtl w:val="0"/>
        </w:rPr>
        <w:t xml:space="preserve">React/UI developer </w:t>
      </w:r>
      <w:r>
        <w:rPr>
          <w:rFonts w:ascii="Cambria" w:hAnsi="Cambria" w:eastAsia="Cambria" w:cs="Cambria"/>
          <w:b/>
          <w:sz w:val="20"/>
          <w:szCs w:val="20"/>
          <w:rtl w:val="0"/>
        </w:rPr>
        <w:t xml:space="preserve"> </w:t>
      </w:r>
    </w:p>
    <w:p>
      <w:pPr>
        <w:spacing w:line="240" w:lineRule="auto"/>
        <w:rPr>
          <w:rFonts w:ascii="Cambria" w:hAnsi="Cambria" w:eastAsia="Cambria" w:cs="Cambria"/>
          <w:sz w:val="24"/>
          <w:szCs w:val="24"/>
          <w:rtl w:val="0"/>
        </w:rPr>
      </w:pP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Addis Ababa,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Ethiopia </w:t>
      </w:r>
    </w:p>
    <w:p>
      <w:pPr>
        <w:spacing w:line="240" w:lineRule="auto"/>
        <w:jc w:val="both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Hotel management system :</w:t>
      </w:r>
    </w:p>
    <w:p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rtl w:val="0"/>
        </w:rPr>
        <w:t xml:space="preserve">Designed and developed user-friendly UI using core technologies. </w:t>
      </w:r>
    </w:p>
    <w:p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rtl w:val="0"/>
        </w:rPr>
        <w:t xml:space="preserve">Has the main functionality:- Managing restaurant menu.  A room reservation, storing and manipulating  hotels staff  information </w:t>
      </w:r>
    </w:p>
    <w:p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ind w:left="72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Experienced consuming APIs using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 w:eastAsia="Times New Roman" w:cs="Times New Roman"/>
          <w:b w:val="0"/>
          <w:bCs/>
          <w:sz w:val="24"/>
          <w:szCs w:val="24"/>
          <w:rtl w:val="0"/>
        </w:rPr>
        <w:t xml:space="preserve">xios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and manipulating/consuming JSON objects.</w:t>
      </w:r>
    </w:p>
    <w:p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ind w:left="72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Used redux-form to manage form state in redux.</w:t>
      </w:r>
    </w:p>
    <w:p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ind w:left="72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Used High-Order Component to improve component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en-US"/>
        </w:rPr>
        <w:t>re-usability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</w:t>
      </w:r>
    </w:p>
    <w:p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i/>
          <w:sz w:val="24"/>
          <w:szCs w:val="24"/>
          <w:rtl w:val="0"/>
        </w:rPr>
        <w:t>Technologies Used: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MVC design pattern, es6,  React, Redux, Material UI, Rest API , Axios ,node js,HTML 5, and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 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CSS3. </w:t>
      </w:r>
    </w:p>
    <w:p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Tools Used: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Intellij 2017, Studio 3T(For Mongodb), React Devtools, Redux Devtools.</w:t>
      </w:r>
    </w:p>
    <w:p>
      <w:pPr>
        <w:spacing w:line="240" w:lineRule="auto"/>
        <w:jc w:val="both"/>
        <w:rPr>
          <w:rFonts w:ascii="Cambria" w:hAnsi="Cambria" w:eastAsia="Cambria" w:cs="Cambria"/>
          <w:color w:val="222222"/>
          <w:sz w:val="24"/>
          <w:szCs w:val="24"/>
        </w:rPr>
      </w:pPr>
    </w:p>
    <w:p>
      <w:pPr>
        <w:spacing w:line="240" w:lineRule="auto"/>
        <w:jc w:val="both"/>
        <w:rPr>
          <w:rFonts w:hint="default" w:ascii="Cambria" w:hAnsi="Cambria" w:eastAsia="Cambria" w:cs="Cambria"/>
          <w:b/>
          <w:color w:val="222222"/>
          <w:sz w:val="24"/>
          <w:szCs w:val="24"/>
          <w:lang w:val="en-US"/>
        </w:rPr>
      </w:pPr>
      <w:r>
        <w:rPr>
          <w:rFonts w:hint="default" w:ascii="Cambria" w:hAnsi="Cambria" w:eastAsia="Cambria" w:cs="Cambria"/>
          <w:b/>
          <w:color w:val="222222"/>
          <w:sz w:val="24"/>
          <w:szCs w:val="24"/>
          <w:rtl w:val="0"/>
          <w:lang w:val="en-US"/>
        </w:rPr>
        <w:t>Federal Crime Investigation Bureau(Ethiopia)</w:t>
      </w:r>
      <w:r>
        <w:rPr>
          <w:rFonts w:ascii="Cambria" w:hAnsi="Cambria" w:eastAsia="Cambria" w:cs="Cambria"/>
          <w:b/>
          <w:color w:val="222222"/>
          <w:sz w:val="24"/>
          <w:szCs w:val="24"/>
          <w:rtl w:val="0"/>
        </w:rPr>
        <w:t xml:space="preserve">                                     Dec 201</w:t>
      </w:r>
      <w:r>
        <w:rPr>
          <w:rFonts w:hint="default" w:ascii="Cambria" w:hAnsi="Cambria" w:eastAsia="Cambria" w:cs="Cambria"/>
          <w:b/>
          <w:color w:val="222222"/>
          <w:sz w:val="24"/>
          <w:szCs w:val="24"/>
          <w:rtl w:val="0"/>
          <w:lang w:val="en-US"/>
        </w:rPr>
        <w:t>5</w:t>
      </w:r>
      <w:r>
        <w:rPr>
          <w:rFonts w:ascii="Cambria" w:hAnsi="Cambria" w:eastAsia="Cambria" w:cs="Cambria"/>
          <w:b/>
          <w:color w:val="222222"/>
          <w:sz w:val="24"/>
          <w:szCs w:val="24"/>
          <w:rtl w:val="0"/>
        </w:rPr>
        <w:t xml:space="preserve"> - </w:t>
      </w:r>
      <w:r>
        <w:rPr>
          <w:rFonts w:hint="default" w:ascii="Cambria" w:hAnsi="Cambria" w:eastAsia="Cambria" w:cs="Cambria"/>
          <w:b/>
          <w:color w:val="222222"/>
          <w:sz w:val="24"/>
          <w:szCs w:val="24"/>
          <w:rtl w:val="0"/>
          <w:lang w:val="en-US"/>
        </w:rPr>
        <w:t>Dec 2019</w:t>
      </w:r>
    </w:p>
    <w:p>
      <w:pPr>
        <w:spacing w:line="240" w:lineRule="auto"/>
        <w:rPr>
          <w:rFonts w:ascii="Cambria" w:hAnsi="Cambria" w:eastAsia="Cambria" w:cs="Cambria"/>
          <w:b/>
          <w:sz w:val="20"/>
          <w:szCs w:val="20"/>
        </w:rPr>
      </w:pPr>
      <w:r>
        <w:rPr>
          <w:rFonts w:ascii="Cambria" w:hAnsi="Cambria" w:eastAsia="Cambria" w:cs="Cambria"/>
          <w:rtl w:val="0"/>
        </w:rPr>
        <w:t xml:space="preserve">React/UI developer </w:t>
      </w:r>
      <w:r>
        <w:rPr>
          <w:rFonts w:ascii="Cambria" w:hAnsi="Cambria" w:eastAsia="Cambria" w:cs="Cambria"/>
          <w:b/>
          <w:sz w:val="20"/>
          <w:szCs w:val="20"/>
          <w:rtl w:val="0"/>
        </w:rPr>
        <w:t xml:space="preserve"> </w:t>
      </w:r>
    </w:p>
    <w:p>
      <w:pPr>
        <w:spacing w:line="240" w:lineRule="auto"/>
        <w:jc w:val="both"/>
        <w:rPr>
          <w:rFonts w:hint="default" w:ascii="Cambria" w:hAnsi="Cambria" w:eastAsia="Cambria" w:cs="Cambria"/>
          <w:b/>
          <w:color w:val="222222"/>
          <w:sz w:val="24"/>
          <w:szCs w:val="24"/>
          <w:lang w:val="en-US"/>
        </w:rPr>
      </w:pPr>
      <w:r>
        <w:rPr>
          <w:rFonts w:hint="default" w:ascii="Cambria" w:hAnsi="Cambria" w:eastAsia="Cambria" w:cs="Cambria"/>
          <w:b/>
          <w:sz w:val="20"/>
          <w:szCs w:val="20"/>
          <w:rtl w:val="0"/>
          <w:lang w:val="en-US"/>
        </w:rPr>
        <w:t>Addis Ababa,Ethiopia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Cambria" w:cs="Cambria"/>
          <w:b/>
          <w:color w:val="222222"/>
          <w:sz w:val="24"/>
          <w:szCs w:val="24"/>
          <w:rtl w:val="0"/>
          <w:lang w:val="en-US"/>
        </w:rPr>
        <w:t>Crime Record and Investigation Management System</w:t>
      </w:r>
    </w:p>
    <w:p>
      <w:pPr>
        <w:numPr>
          <w:ilvl w:val="0"/>
          <w:numId w:val="5"/>
        </w:numPr>
        <w:spacing w:line="240" w:lineRule="auto"/>
        <w:ind w:left="720" w:leftChars="0" w:hanging="36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Helvetica" w:cs="Cambria"/>
          <w:i w:val="0"/>
          <w:iCs w:val="0"/>
          <w:caps w:val="0"/>
          <w:color w:val="212529"/>
          <w:spacing w:val="-1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Cambria" w:hAnsi="Cambria" w:eastAsia="Helvetica" w:cs="Cambria"/>
          <w:i w:val="0"/>
          <w:iCs w:val="0"/>
          <w:caps w:val="0"/>
          <w:color w:val="212529"/>
          <w:spacing w:val="-1"/>
          <w:sz w:val="24"/>
          <w:szCs w:val="24"/>
          <w:shd w:val="clear" w:fill="FFFFFF"/>
        </w:rPr>
        <w:t xml:space="preserve">Translated design team's UX </w:t>
      </w:r>
      <w:r>
        <w:rPr>
          <w:rFonts w:hint="default" w:ascii="Cambria" w:hAnsi="Cambria" w:eastAsia="Helvetica" w:cs="Cambria"/>
          <w:i w:val="0"/>
          <w:iCs w:val="0"/>
          <w:color w:val="212529"/>
          <w:spacing w:val="-1"/>
          <w:sz w:val="24"/>
          <w:szCs w:val="24"/>
          <w:shd w:val="clear" w:fill="FFFFFF"/>
          <w:lang w:val="en-US"/>
        </w:rPr>
        <w:t>design's</w:t>
      </w:r>
      <w:r>
        <w:rPr>
          <w:rFonts w:hint="default" w:ascii="Cambria" w:hAnsi="Cambria" w:eastAsia="Helvetica" w:cs="Cambria"/>
          <w:i w:val="0"/>
          <w:iCs w:val="0"/>
          <w:caps w:val="0"/>
          <w:color w:val="212529"/>
          <w:spacing w:val="-1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Cambria" w:hAnsi="Cambria" w:eastAsia="Helvetica" w:cs="Cambria"/>
          <w:i w:val="0"/>
          <w:iCs w:val="0"/>
          <w:caps w:val="0"/>
          <w:color w:val="212529"/>
          <w:spacing w:val="-1"/>
          <w:sz w:val="24"/>
          <w:szCs w:val="24"/>
          <w:shd w:val="clear" w:fill="FFFFFF"/>
        </w:rPr>
        <w:t xml:space="preserve">and </w:t>
      </w:r>
      <w:r>
        <w:rPr>
          <w:rFonts w:hint="default" w:ascii="Cambria" w:hAnsi="Cambria" w:eastAsia="Helvetica" w:cs="Cambria"/>
          <w:i w:val="0"/>
          <w:iCs w:val="0"/>
          <w:color w:val="212529"/>
          <w:spacing w:val="-1"/>
          <w:sz w:val="24"/>
          <w:szCs w:val="24"/>
          <w:shd w:val="clear" w:fill="FFFFFF"/>
          <w:lang w:val="en-US"/>
        </w:rPr>
        <w:t>mock-ups</w:t>
      </w:r>
      <w:r>
        <w:rPr>
          <w:rFonts w:hint="default" w:ascii="Cambria" w:hAnsi="Cambria" w:eastAsia="Helvetica" w:cs="Cambria"/>
          <w:i w:val="0"/>
          <w:iCs w:val="0"/>
          <w:caps w:val="0"/>
          <w:color w:val="212529"/>
          <w:spacing w:val="-1"/>
          <w:sz w:val="24"/>
          <w:szCs w:val="24"/>
          <w:shd w:val="clear" w:fill="FFFFFF"/>
        </w:rPr>
        <w:t xml:space="preserve"> into responsive, interactive features</w:t>
      </w:r>
      <w:r>
        <w:rPr>
          <w:rFonts w:hint="default" w:ascii="Cambria" w:hAnsi="Cambria" w:eastAsia="Helvetica" w:cs="Cambria"/>
          <w:i w:val="0"/>
          <w:iCs w:val="0"/>
          <w:caps w:val="0"/>
          <w:color w:val="212529"/>
          <w:spacing w:val="-1"/>
          <w:sz w:val="24"/>
          <w:szCs w:val="24"/>
          <w:shd w:val="clear" w:fill="FFFFFF"/>
          <w:lang w:val="en-US"/>
        </w:rPr>
        <w:t xml:space="preserve"> using reusable components.</w:t>
      </w:r>
    </w:p>
    <w:p>
      <w:pPr>
        <w:numPr>
          <w:ilvl w:val="0"/>
          <w:numId w:val="5"/>
        </w:numPr>
        <w:spacing w:line="240" w:lineRule="auto"/>
        <w:ind w:left="720" w:leftChars="0" w:hanging="36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/>
          <w:sz w:val="24"/>
          <w:szCs w:val="24"/>
        </w:rPr>
        <w:t>Advises on front-end web application architecture solutions that are reusable and user-oriented</w:t>
      </w:r>
      <w:r>
        <w:rPr>
          <w:rFonts w:hint="default" w:ascii="Cambria" w:hAnsi="Cambria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spacing w:line="240" w:lineRule="auto"/>
        <w:ind w:left="720" w:leftChars="0" w:hanging="36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/>
          <w:sz w:val="24"/>
          <w:szCs w:val="24"/>
        </w:rPr>
        <w:t>Gathered data from API/web services via AJAX-JSON calls and updating the DOM within the result sets.</w:t>
      </w:r>
    </w:p>
    <w:p>
      <w:pPr>
        <w:numPr>
          <w:ilvl w:val="0"/>
          <w:numId w:val="5"/>
        </w:numPr>
        <w:spacing w:line="240" w:lineRule="auto"/>
        <w:ind w:left="720" w:leftChars="0" w:hanging="36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/>
          <w:sz w:val="24"/>
          <w:szCs w:val="24"/>
        </w:rPr>
        <w:t>Creating cross-browser compatible and standards-compliant CSS based page layouts.</w:t>
      </w:r>
    </w:p>
    <w:p>
      <w:pPr>
        <w:numPr>
          <w:ilvl w:val="0"/>
          <w:numId w:val="5"/>
        </w:numPr>
        <w:spacing w:line="240" w:lineRule="auto"/>
        <w:ind w:left="720" w:leftChars="0" w:hanging="36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/>
          <w:sz w:val="24"/>
          <w:szCs w:val="24"/>
          <w:lang w:val="en-US"/>
        </w:rPr>
        <w:t>Using</w:t>
      </w:r>
      <w:r>
        <w:rPr>
          <w:rFonts w:hint="default" w:ascii="Cambria" w:hAnsi="Cambria"/>
          <w:sz w:val="24"/>
          <w:szCs w:val="24"/>
        </w:rPr>
        <w:t xml:space="preserve"> Bootstrap for Responsive Web Design (RWD) and CSS media Queries.</w:t>
      </w:r>
    </w:p>
    <w:p>
      <w:pPr>
        <w:numPr>
          <w:ilvl w:val="0"/>
          <w:numId w:val="5"/>
        </w:numPr>
        <w:spacing w:line="240" w:lineRule="auto"/>
        <w:ind w:left="720" w:leftChars="0" w:hanging="360" w:firstLineChars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Used React.js library functions for the logical implementation part on the client-side for all the applications.</w:t>
      </w:r>
    </w:p>
    <w:p>
      <w:pPr>
        <w:numPr>
          <w:ilvl w:val="0"/>
          <w:numId w:val="5"/>
        </w:numPr>
        <w:spacing w:line="240" w:lineRule="auto"/>
        <w:ind w:left="720" w:leftChars="0" w:hanging="360" w:firstLineChars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  <w:r>
        <w:rPr>
          <w:rFonts w:ascii="Cambria" w:hAnsi="Cambria" w:eastAsia="Cambria" w:cs="Cambria"/>
          <w:b/>
          <w:i/>
          <w:sz w:val="24"/>
          <w:szCs w:val="24"/>
          <w:rtl w:val="0"/>
        </w:rPr>
        <w:t>Technologies Used: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ES6,  React/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React Hook</w:t>
      </w:r>
      <w:r>
        <w:rPr>
          <w:rFonts w:ascii="Cambria" w:hAnsi="Cambria" w:eastAsia="Cambria" w:cs="Cambria"/>
          <w:sz w:val="24"/>
          <w:szCs w:val="24"/>
          <w:rtl w:val="0"/>
        </w:rPr>
        <w:t>, Redux,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Bootstrap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, Rest API, Axios, node js, HTML 5, and CSS3. </w:t>
      </w:r>
    </w:p>
    <w:p>
      <w:pPr>
        <w:numPr>
          <w:ilvl w:val="0"/>
          <w:numId w:val="5"/>
        </w:numPr>
        <w:spacing w:line="240" w:lineRule="auto"/>
        <w:ind w:left="720" w:leftChars="0" w:hanging="360" w:firstLineChars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Tools Used: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Visual studio</w:t>
      </w:r>
      <w:r>
        <w:rPr>
          <w:rFonts w:ascii="Cambria" w:hAnsi="Cambria" w:eastAsia="Cambria" w:cs="Cambria"/>
          <w:sz w:val="24"/>
          <w:szCs w:val="24"/>
          <w:rtl w:val="0"/>
        </w:rPr>
        <w:t>, React Devtools,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graphql,MongoDb Compass</w:t>
      </w:r>
      <w:r>
        <w:rPr>
          <w:rFonts w:ascii="Cambria" w:hAnsi="Cambria" w:eastAsia="Cambria" w:cs="Cambria"/>
          <w:sz w:val="24"/>
          <w:szCs w:val="24"/>
          <w:rtl w:val="0"/>
        </w:rPr>
        <w:t>(For Mongodb) Redux Devtools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,</w:t>
      </w:r>
      <w:r>
        <w:rPr>
          <w:rFonts w:ascii="Cambria" w:hAnsi="Cambria" w:eastAsia="Cambria" w:cs="Cambria"/>
          <w:sz w:val="24"/>
          <w:szCs w:val="24"/>
          <w:rtl w:val="0"/>
        </w:rPr>
        <w:t>Github.</w:t>
      </w:r>
    </w:p>
    <w:p>
      <w:pPr>
        <w:numPr>
          <w:ilvl w:val="0"/>
          <w:numId w:val="0"/>
        </w:numPr>
        <w:spacing w:line="240" w:lineRule="auto"/>
        <w:ind w:left="360" w:leftChars="0"/>
        <w:jc w:val="both"/>
        <w:rPr>
          <w:rFonts w:ascii="Cambria" w:hAnsi="Cambria" w:eastAsia="Cambria" w:cs="Cambria"/>
          <w:sz w:val="24"/>
          <w:szCs w:val="24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Cambria" w:hAnsi="Cambria" w:eastAsia="Cambria" w:cs="Cambria"/>
          <w:b/>
          <w:color w:val="222222"/>
          <w:sz w:val="24"/>
          <w:szCs w:val="24"/>
          <w:rtl w:val="0"/>
          <w:lang w:val="en-US"/>
        </w:rPr>
        <w:t>Prisoners record management system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>
      <w:pPr>
        <w:numPr>
          <w:ilvl w:val="0"/>
          <w:numId w:val="6"/>
        </w:numPr>
        <w:spacing w:line="240" w:lineRule="auto"/>
        <w:ind w:left="720" w:leftChars="0" w:hanging="36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Developed a prison record management system using React, Redux, HTML, CSS, Bootstrap, and MongoDb.</w:t>
      </w:r>
    </w:p>
    <w:p>
      <w:pPr>
        <w:numPr>
          <w:ilvl w:val="0"/>
          <w:numId w:val="6"/>
        </w:numPr>
        <w:spacing w:line="240" w:lineRule="auto"/>
        <w:ind w:left="720" w:leftChars="0" w:hanging="36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Cambria" w:hAnsi="Cambria" w:eastAsia="Cambria"/>
          <w:sz w:val="24"/>
          <w:szCs w:val="24"/>
        </w:rPr>
        <w:t>Developed a user friendly front end single page application using AngularJS, HTML, CSS and Bootstrap.</w:t>
      </w:r>
    </w:p>
    <w:p>
      <w:pPr>
        <w:numPr>
          <w:ilvl w:val="0"/>
          <w:numId w:val="0"/>
        </w:numPr>
        <w:spacing w:line="240" w:lineRule="auto"/>
        <w:ind w:left="360"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240" w:lineRule="auto"/>
        <w:ind w:left="360" w:leftChars="0"/>
        <w:jc w:val="left"/>
        <w:rPr>
          <w:rFonts w:ascii="Cambria" w:hAnsi="Cambria" w:eastAsia="Cambria" w:cs="Cambria"/>
          <w:sz w:val="24"/>
          <w:szCs w:val="24"/>
        </w:rPr>
      </w:pPr>
    </w:p>
    <w:p>
      <w:pPr>
        <w:numPr>
          <w:ilvl w:val="0"/>
          <w:numId w:val="6"/>
        </w:numPr>
        <w:spacing w:line="240" w:lineRule="auto"/>
        <w:ind w:left="720" w:leftChars="0" w:hanging="360" w:firstLineChars="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/>
          <w:sz w:val="24"/>
          <w:szCs w:val="24"/>
          <w:lang w:val="en-US"/>
        </w:rPr>
        <w:t>Used redux for state management.</w:t>
      </w:r>
    </w:p>
    <w:p>
      <w:pPr>
        <w:numPr>
          <w:ilvl w:val="0"/>
          <w:numId w:val="6"/>
        </w:numPr>
        <w:spacing w:line="240" w:lineRule="auto"/>
        <w:ind w:left="720" w:leftChars="0" w:hanging="360" w:firstLineChars="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/>
          <w:sz w:val="24"/>
          <w:szCs w:val="24"/>
          <w:lang w:val="en-US"/>
        </w:rPr>
        <w:t>Used Jest  for writing unit tests.</w:t>
      </w:r>
    </w:p>
    <w:p>
      <w:pPr>
        <w:numPr>
          <w:ilvl w:val="0"/>
          <w:numId w:val="6"/>
        </w:numPr>
        <w:spacing w:line="240" w:lineRule="auto"/>
        <w:ind w:left="720" w:leftChars="0" w:hanging="360" w:firstLineChars="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/>
          <w:sz w:val="24"/>
          <w:szCs w:val="24"/>
          <w:lang w:val="en-US"/>
        </w:rPr>
        <w:t>Involved in writing application level code to interact with APIs, Web Services using  JSON.</w:t>
      </w:r>
    </w:p>
    <w:p>
      <w:pPr>
        <w:numPr>
          <w:ilvl w:val="0"/>
          <w:numId w:val="6"/>
        </w:numPr>
        <w:spacing w:line="240" w:lineRule="auto"/>
        <w:ind w:left="720" w:leftChars="0" w:hanging="360" w:firstLineChars="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/>
          <w:sz w:val="24"/>
          <w:szCs w:val="24"/>
          <w:lang w:val="en-US"/>
        </w:rPr>
        <w:t>Follow up with the development team on the improvements, integration and further enhancements in the website.</w:t>
      </w:r>
    </w:p>
    <w:p>
      <w:pPr>
        <w:numPr>
          <w:ilvl w:val="0"/>
          <w:numId w:val="6"/>
        </w:numPr>
        <w:spacing w:line="240" w:lineRule="auto"/>
        <w:ind w:left="720" w:leftChars="0" w:hanging="360" w:firstLineChars="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/>
          <w:sz w:val="24"/>
          <w:szCs w:val="24"/>
          <w:lang w:val="en-US"/>
        </w:rPr>
        <w:t>Worked closely with the project management and marketing team to completely define specifications to help ensure project acceptance.</w:t>
      </w:r>
    </w:p>
    <w:p>
      <w:pPr>
        <w:numPr>
          <w:ilvl w:val="0"/>
          <w:numId w:val="6"/>
        </w:numPr>
        <w:spacing w:line="240" w:lineRule="auto"/>
        <w:ind w:left="720" w:leftChars="0" w:hanging="360" w:firstLineChars="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/>
          <w:sz w:val="24"/>
          <w:szCs w:val="24"/>
        </w:rPr>
        <w:t>Used Junit and Mockito for Test Driven Development (TDD).</w:t>
      </w:r>
    </w:p>
    <w:p>
      <w:pPr>
        <w:numPr>
          <w:ilvl w:val="0"/>
          <w:numId w:val="6"/>
        </w:numPr>
        <w:spacing w:line="240" w:lineRule="auto"/>
        <w:ind w:left="720" w:leftChars="0" w:hanging="360" w:firstLineChars="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Cambria" w:hAnsi="Cambria" w:eastAsia="Cambria" w:cs="Cambria"/>
          <w:b/>
          <w:i/>
          <w:sz w:val="24"/>
          <w:szCs w:val="24"/>
          <w:rtl w:val="0"/>
        </w:rPr>
        <w:t>Technologies Used: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ES6,  React/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React Hook</w:t>
      </w:r>
      <w:r>
        <w:rPr>
          <w:rFonts w:ascii="Cambria" w:hAnsi="Cambria" w:eastAsia="Cambria" w:cs="Cambria"/>
          <w:sz w:val="24"/>
          <w:szCs w:val="24"/>
          <w:rtl w:val="0"/>
        </w:rPr>
        <w:t>, Redux,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Bootstrap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,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graphql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, node js, HTML 5, and CSS3. </w:t>
      </w:r>
    </w:p>
    <w:p>
      <w:pPr>
        <w:numPr>
          <w:ilvl w:val="0"/>
          <w:numId w:val="6"/>
        </w:numPr>
        <w:spacing w:line="240" w:lineRule="auto"/>
        <w:ind w:left="720" w:leftChars="0" w:hanging="360" w:firstLineChars="0"/>
        <w:jc w:val="left"/>
        <w:rPr>
          <w:rFonts w:hint="default" w:ascii="Verdana" w:hAnsi="Verdana" w:eastAsia="Verdana" w:cs="Verdana"/>
          <w:color w:val="24292E"/>
          <w:sz w:val="18"/>
          <w:szCs w:val="18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Tools Used: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Visual studio</w:t>
      </w:r>
      <w:r>
        <w:rPr>
          <w:rFonts w:ascii="Cambria" w:hAnsi="Cambria" w:eastAsia="Cambria" w:cs="Cambria"/>
          <w:sz w:val="24"/>
          <w:szCs w:val="24"/>
          <w:rtl w:val="0"/>
        </w:rPr>
        <w:t>, React Devtools,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 graphql, MongoDb Compass</w:t>
      </w:r>
      <w:r>
        <w:rPr>
          <w:rFonts w:ascii="Cambria" w:hAnsi="Cambria" w:eastAsia="Cambria" w:cs="Cambria"/>
          <w:sz w:val="24"/>
          <w:szCs w:val="24"/>
          <w:rtl w:val="0"/>
        </w:rPr>
        <w:t>(For Mongodb) Redux Devtools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, 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Github.                                                                                                                 </w:t>
      </w:r>
    </w:p>
    <w:p>
      <w:pPr>
        <w:spacing w:line="240" w:lineRule="auto"/>
        <w:ind w:left="720" w:firstLine="0"/>
        <w:rPr>
          <w:rFonts w:ascii="Verdana" w:hAnsi="Verdana" w:eastAsia="Verdana" w:cs="Verdana"/>
          <w:color w:val="24292E"/>
          <w:sz w:val="18"/>
          <w:szCs w:val="18"/>
        </w:rPr>
      </w:pPr>
    </w:p>
    <w:p>
      <w:pPr>
        <w:spacing w:line="240" w:lineRule="auto"/>
        <w:rPr>
          <w:rFonts w:hint="default" w:ascii="Cambria" w:hAnsi="Cambria" w:eastAsia="Cambria" w:cs="Cambria"/>
          <w:sz w:val="24"/>
          <w:szCs w:val="24"/>
          <w:lang w:val="en-US"/>
        </w:rPr>
      </w:pPr>
      <w:r>
        <w:rPr>
          <w:rFonts w:hint="default" w:ascii="Cambria" w:hAnsi="Cambria" w:eastAsia="Cambria" w:cs="Cambria"/>
          <w:b/>
          <w:sz w:val="24"/>
          <w:szCs w:val="24"/>
          <w:rtl w:val="0"/>
          <w:lang w:val="en-US"/>
        </w:rPr>
        <w:t xml:space="preserve">Dire Dawa </w:t>
      </w:r>
      <w:r>
        <w:rPr>
          <w:rFonts w:ascii="Cambria" w:hAnsi="Cambria" w:eastAsia="Cambria" w:cs="Cambria"/>
          <w:b/>
          <w:sz w:val="24"/>
          <w:szCs w:val="24"/>
          <w:rtl w:val="0"/>
        </w:rPr>
        <w:t>University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(Ethiopia)                                                                              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                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   201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1</w:t>
      </w:r>
      <w:bookmarkStart w:id="1" w:name="_GoBack"/>
      <w:bookmarkEnd w:id="1"/>
    </w:p>
    <w:p>
      <w:pPr>
        <w:numPr>
          <w:ilvl w:val="0"/>
          <w:numId w:val="1"/>
        </w:numPr>
        <w:spacing w:line="240" w:lineRule="auto"/>
        <w:ind w:left="720" w:hanging="360"/>
        <w:rPr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B.Sc. Computer science.</w:t>
      </w:r>
    </w:p>
    <w:p>
      <w:pPr>
        <w:numPr>
          <w:ilvl w:val="0"/>
          <w:numId w:val="1"/>
        </w:numPr>
        <w:spacing w:line="240" w:lineRule="auto"/>
        <w:ind w:left="1440" w:hanging="360"/>
        <w:rPr>
          <w:rFonts w:ascii="Cambria" w:hAnsi="Cambria" w:eastAsia="Cambria" w:cs="Cambria"/>
          <w:b/>
          <w:sz w:val="24"/>
          <w:szCs w:val="24"/>
        </w:rPr>
      </w:pPr>
      <w:r>
        <w:rPr>
          <w:rFonts w:hint="default" w:ascii="Cambria" w:hAnsi="Cambria" w:eastAsia="Cambria" w:cs="Cambria"/>
          <w:b/>
          <w:sz w:val="24"/>
          <w:szCs w:val="24"/>
          <w:rtl w:val="0"/>
          <w:lang w:val="en-US"/>
        </w:rPr>
        <w:t>Graduation paper Evaluation system</w:t>
      </w:r>
      <w:r>
        <w:rPr>
          <w:rFonts w:ascii="Cambria" w:hAnsi="Cambria" w:eastAsia="Cambria" w:cs="Cambria"/>
          <w:b/>
          <w:sz w:val="24"/>
          <w:szCs w:val="24"/>
          <w:rtl w:val="0"/>
        </w:rPr>
        <w:t>: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Final Project that was developed for the  University facility and services. </w:t>
      </w:r>
    </w:p>
    <w:p>
      <w:pPr>
        <w:numPr>
          <w:ilvl w:val="0"/>
          <w:numId w:val="1"/>
        </w:numPr>
        <w:spacing w:line="240" w:lineRule="auto"/>
        <w:ind w:left="1440" w:firstLine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rtl w:val="0"/>
        </w:rPr>
        <w:t>A web-based application that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 xml:space="preserve"> takes a graduation paper of lecturers and rank based on the criteria , and announce the result via text message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Technologies Used: 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HTML5, CSS3, Javascript,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SQL,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Bootstrap, </w:t>
      </w: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Tools  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Microsoft Visual Studio 2010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.</w:t>
      </w:r>
    </w:p>
    <w:p>
      <w:pPr>
        <w:spacing w:line="240" w:lineRule="auto"/>
        <w:rPr>
          <w:rFonts w:ascii="Cambria" w:hAnsi="Cambria" w:eastAsia="Cambria" w:cs="Cambria"/>
          <w:sz w:val="24"/>
          <w:szCs w:val="24"/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firstLine="360"/>
      </w:pPr>
      <w:rPr>
        <w:rFonts w:hint="default" w:ascii="Arial" w:hAnsi="Arial" w:eastAsia="Arial" w:cs="Arial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 w:tentative="0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 w:tentative="0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 w:tentative="0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 w:tentative="0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 w:tentative="0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3">
    <w:nsid w:val="31A916C7"/>
    <w:multiLevelType w:val="multilevel"/>
    <w:tmpl w:val="31A916C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" w:hAnsi="Arial" w:eastAsia="Arial" w:cs="Arial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" w:hAnsi="Arial" w:eastAsia="Arial" w:cs="Arial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Arial" w:hAnsi="Arial" w:eastAsia="Arial" w:cs="Aria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" w:hAnsi="Arial" w:eastAsia="Arial" w:cs="Arial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" w:hAnsi="Arial" w:eastAsia="Arial" w:cs="Arial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Arial" w:hAnsi="Arial" w:eastAsia="Arial" w:cs="Aria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" w:hAnsi="Arial" w:eastAsia="Arial" w:cs="Arial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" w:hAnsi="Arial" w:eastAsia="Arial" w:cs="Arial"/>
      </w:rPr>
    </w:lvl>
  </w:abstractNum>
  <w:abstractNum w:abstractNumId="5">
    <w:nsid w:val="5FBA9269"/>
    <w:multiLevelType w:val="singleLevel"/>
    <w:tmpl w:val="5FBA92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23E37"/>
    <w:rsid w:val="026242F2"/>
    <w:rsid w:val="048D1291"/>
    <w:rsid w:val="05D9536B"/>
    <w:rsid w:val="06023E9B"/>
    <w:rsid w:val="08362BCB"/>
    <w:rsid w:val="0C8B6776"/>
    <w:rsid w:val="0F3A0001"/>
    <w:rsid w:val="11423E37"/>
    <w:rsid w:val="147643AF"/>
    <w:rsid w:val="18BA7271"/>
    <w:rsid w:val="190C2A6B"/>
    <w:rsid w:val="1A8442F3"/>
    <w:rsid w:val="1E9D39C3"/>
    <w:rsid w:val="210955CD"/>
    <w:rsid w:val="22E8511E"/>
    <w:rsid w:val="235C2197"/>
    <w:rsid w:val="244D11A9"/>
    <w:rsid w:val="25FB2807"/>
    <w:rsid w:val="29940470"/>
    <w:rsid w:val="2BD146E1"/>
    <w:rsid w:val="2C701310"/>
    <w:rsid w:val="2E1E2438"/>
    <w:rsid w:val="2ED67185"/>
    <w:rsid w:val="313C5A06"/>
    <w:rsid w:val="368C5F65"/>
    <w:rsid w:val="36B30177"/>
    <w:rsid w:val="37162A21"/>
    <w:rsid w:val="37D951CB"/>
    <w:rsid w:val="3AE649A3"/>
    <w:rsid w:val="3DF82BE6"/>
    <w:rsid w:val="422D6571"/>
    <w:rsid w:val="46262940"/>
    <w:rsid w:val="4879511B"/>
    <w:rsid w:val="4B742F08"/>
    <w:rsid w:val="4BFF75D3"/>
    <w:rsid w:val="4C050E8A"/>
    <w:rsid w:val="4D46286D"/>
    <w:rsid w:val="4D7A5FC1"/>
    <w:rsid w:val="4F725930"/>
    <w:rsid w:val="4FA97A65"/>
    <w:rsid w:val="519863AF"/>
    <w:rsid w:val="55B46B8E"/>
    <w:rsid w:val="582576ED"/>
    <w:rsid w:val="5CDA6032"/>
    <w:rsid w:val="60654CAF"/>
    <w:rsid w:val="616F1E33"/>
    <w:rsid w:val="666D2405"/>
    <w:rsid w:val="668E58C4"/>
    <w:rsid w:val="6A366A6A"/>
    <w:rsid w:val="6D74490F"/>
    <w:rsid w:val="6F3F3E4F"/>
    <w:rsid w:val="74DC33BF"/>
    <w:rsid w:val="75367439"/>
    <w:rsid w:val="781546C0"/>
    <w:rsid w:val="7DE23F7A"/>
    <w:rsid w:val="7E350171"/>
    <w:rsid w:val="7E42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4"/>
    <w:basedOn w:val="1"/>
    <w:next w:val="1"/>
    <w:link w:val="9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3"/>
    <w:qFormat/>
    <w:uiPriority w:val="0"/>
    <w:rPr>
      <w:color w:val="0000FF"/>
      <w:u w:val="single"/>
    </w:rPr>
  </w:style>
  <w:style w:type="character" w:customStyle="1" w:styleId="9">
    <w:name w:val="Heading 4 Char"/>
    <w:link w:val="2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349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2021-08-04T18:06:00Z</dcterms:created>
  <dc:creator>blegeseportal</dc:creator>
  <cp:lastModifiedBy>blegeseportal</cp:lastModifiedBy>
  <dcterms:modified xsi:type="dcterms:W3CDTF">2021-09-09T19:03:12Z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EE6C5CED27A04A5F8A27BA19E13A7293</vt:lpwstr>
  </property>
</Properties>
</file>